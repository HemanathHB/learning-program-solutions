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B1C9" w14:textId="5E047D1B" w:rsidR="008B4E59" w:rsidRPr="008B4E59" w:rsidRDefault="008B4E59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B4E59">
        <w:rPr>
          <w:rFonts w:ascii="Times New Roman" w:hAnsi="Times New Roman" w:cs="Times New Roman"/>
          <w:color w:val="000000" w:themeColor="text1"/>
          <w:sz w:val="36"/>
          <w:szCs w:val="36"/>
        </w:rPr>
        <w:t>DATA STRUCTURES AND ALGORITHM- FINANCIAL FORECASTING</w:t>
      </w:r>
    </w:p>
    <w:p w14:paraId="04FF5310" w14:textId="430A88CB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1. Recursive Algorithms Explained</w:t>
      </w:r>
    </w:p>
    <w:p w14:paraId="522234F9" w14:textId="77777777" w:rsidR="00331FDE" w:rsidRPr="00F4192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Recursion solves problems by breaking them into smaller, identical subproblems until reaching a base case. For financial forecasting:</w:t>
      </w:r>
    </w:p>
    <w:p w14:paraId="05571C16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Base Case: Initial value (period 0)</w:t>
      </w:r>
    </w:p>
    <w:p w14:paraId="79DD337B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Recursive Case: Future value at period t is derived from period t-1 and its growth rate:</w:t>
      </w:r>
    </w:p>
    <w:p w14:paraId="360CFE6E" w14:textId="77777777" w:rsidR="00331FDE" w:rsidRPr="00F41925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FV(t) = FV(t-1) × (1 + growth_rate[t])</w:t>
      </w:r>
    </w:p>
    <w:p w14:paraId="2B898878" w14:textId="77777777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2. Implementation</w:t>
      </w:r>
    </w:p>
    <w:p w14:paraId="56453A82" w14:textId="20C9DD5E" w:rsidR="00331FDE" w:rsidRPr="00F41925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public class FinancialForecaster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public static double calculateFutureValue(double initial, double[] growthRates, int periods)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if (periods == 0) return initial;  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double prevValue = calculateFutureValue(initial, growthRates, periods - 1);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prevValue * (1 + growthRates[periods - 1]);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}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public static double calculateFutureValueIterative(double initial, double[] growthRates)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double current = initial;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for (double rate : growthRates)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    current *= (1 + rate);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}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current;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}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public static void main(String[] args)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double initial = 1000.0;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double[] growthRates = {0.05, 0.06, 0.07};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br/>
        <w:t xml:space="preserve">        double futureValue = calculateFutureValue(initial, growthRates, growthRates.length);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System.out.printf("Recursive result: $%.2f\n", futureValue);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double iterativeValue = calculateFutureValueIterative(initial, growthRates);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System.out.printf("Iterative result: $%.2f\n", iterativeValue);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}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38E2820A" w14:textId="77777777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3. Time Complexity Analysis</w:t>
      </w:r>
    </w:p>
    <w:p w14:paraId="64A39A4A" w14:textId="31A368E5" w:rsidR="00331FDE" w:rsidRPr="008B4E59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| Approach      | Time Complexity | Space Complexity |</w:t>
      </w:r>
      <w:r w:rsidRPr="008B4E59">
        <w:rPr>
          <w:rFonts w:ascii="Times New Roman" w:hAnsi="Times New Roman" w:cs="Times New Roman"/>
          <w:color w:val="000000" w:themeColor="text1"/>
        </w:rPr>
        <w:br/>
        <w:t>|---------------</w:t>
      </w:r>
      <w:r w:rsidR="00F41925">
        <w:rPr>
          <w:rFonts w:ascii="Times New Roman" w:hAnsi="Times New Roman" w:cs="Times New Roman"/>
          <w:color w:val="000000" w:themeColor="text1"/>
        </w:rPr>
        <w:t>--</w:t>
      </w:r>
      <w:r w:rsidRPr="008B4E59">
        <w:rPr>
          <w:rFonts w:ascii="Times New Roman" w:hAnsi="Times New Roman" w:cs="Times New Roman"/>
          <w:color w:val="000000" w:themeColor="text1"/>
        </w:rPr>
        <w:t>|----------------</w:t>
      </w:r>
      <w:r w:rsidR="00F41925">
        <w:rPr>
          <w:rFonts w:ascii="Times New Roman" w:hAnsi="Times New Roman" w:cs="Times New Roman"/>
          <w:color w:val="000000" w:themeColor="text1"/>
        </w:rPr>
        <w:t>------</w:t>
      </w:r>
      <w:r w:rsidRPr="008B4E59">
        <w:rPr>
          <w:rFonts w:ascii="Times New Roman" w:hAnsi="Times New Roman" w:cs="Times New Roman"/>
          <w:color w:val="000000" w:themeColor="text1"/>
        </w:rPr>
        <w:t>-|------</w:t>
      </w:r>
      <w:r w:rsidR="00F41925">
        <w:rPr>
          <w:rFonts w:ascii="Times New Roman" w:hAnsi="Times New Roman" w:cs="Times New Roman"/>
          <w:color w:val="000000" w:themeColor="text1"/>
        </w:rPr>
        <w:t>------</w:t>
      </w:r>
      <w:r w:rsidRPr="008B4E59">
        <w:rPr>
          <w:rFonts w:ascii="Times New Roman" w:hAnsi="Times New Roman" w:cs="Times New Roman"/>
          <w:color w:val="000000" w:themeColor="text1"/>
        </w:rPr>
        <w:t>------------|</w:t>
      </w:r>
      <w:r w:rsidRPr="008B4E59">
        <w:rPr>
          <w:rFonts w:ascii="Times New Roman" w:hAnsi="Times New Roman" w:cs="Times New Roman"/>
          <w:color w:val="000000" w:themeColor="text1"/>
        </w:rPr>
        <w:br/>
        <w:t>| Recursive     | O(</w:t>
      </w:r>
      <w:proofErr w:type="gramStart"/>
      <w:r w:rsidRPr="008B4E59">
        <w:rPr>
          <w:rFonts w:ascii="Times New Roman" w:hAnsi="Times New Roman" w:cs="Times New Roman"/>
          <w:color w:val="000000" w:themeColor="text1"/>
        </w:rPr>
        <w:t xml:space="preserve">n)   </w:t>
      </w:r>
      <w:proofErr w:type="gramEnd"/>
      <w:r w:rsidRPr="008B4E59">
        <w:rPr>
          <w:rFonts w:ascii="Times New Roman" w:hAnsi="Times New Roman" w:cs="Times New Roman"/>
          <w:color w:val="000000" w:themeColor="text1"/>
        </w:rPr>
        <w:t xml:space="preserve">       </w:t>
      </w:r>
      <w:r w:rsidR="00F41925">
        <w:rPr>
          <w:rFonts w:ascii="Times New Roman" w:hAnsi="Times New Roman" w:cs="Times New Roman"/>
          <w:color w:val="000000" w:themeColor="text1"/>
        </w:rPr>
        <w:t xml:space="preserve">          </w:t>
      </w:r>
      <w:r w:rsidRPr="008B4E59">
        <w:rPr>
          <w:rFonts w:ascii="Times New Roman" w:hAnsi="Times New Roman" w:cs="Times New Roman"/>
          <w:color w:val="000000" w:themeColor="text1"/>
        </w:rPr>
        <w:t xml:space="preserve">  | O(n) (</w:t>
      </w:r>
      <w:proofErr w:type="gramStart"/>
      <w:r w:rsidRPr="008B4E59">
        <w:rPr>
          <w:rFonts w:ascii="Times New Roman" w:hAnsi="Times New Roman" w:cs="Times New Roman"/>
          <w:color w:val="000000" w:themeColor="text1"/>
        </w:rPr>
        <w:t xml:space="preserve">stack)  </w:t>
      </w:r>
      <w:r w:rsidR="00F41925">
        <w:rPr>
          <w:rFonts w:ascii="Times New Roman" w:hAnsi="Times New Roman" w:cs="Times New Roman"/>
          <w:color w:val="000000" w:themeColor="text1"/>
        </w:rPr>
        <w:t xml:space="preserve"> </w:t>
      </w:r>
      <w:proofErr w:type="gramEnd"/>
      <w:r w:rsidR="00F41925">
        <w:rPr>
          <w:rFonts w:ascii="Times New Roman" w:hAnsi="Times New Roman" w:cs="Times New Roman"/>
          <w:color w:val="000000" w:themeColor="text1"/>
        </w:rPr>
        <w:t xml:space="preserve">     </w:t>
      </w:r>
      <w:r w:rsidRPr="008B4E59">
        <w:rPr>
          <w:rFonts w:ascii="Times New Roman" w:hAnsi="Times New Roman" w:cs="Times New Roman"/>
          <w:color w:val="000000" w:themeColor="text1"/>
        </w:rPr>
        <w:t xml:space="preserve">   |</w:t>
      </w:r>
      <w:r w:rsidRPr="008B4E59">
        <w:rPr>
          <w:rFonts w:ascii="Times New Roman" w:hAnsi="Times New Roman" w:cs="Times New Roman"/>
          <w:color w:val="000000" w:themeColor="text1"/>
        </w:rPr>
        <w:br/>
        <w:t xml:space="preserve">| Iterative    </w:t>
      </w:r>
      <w:r w:rsidR="00F41925">
        <w:rPr>
          <w:rFonts w:ascii="Times New Roman" w:hAnsi="Times New Roman" w:cs="Times New Roman"/>
          <w:color w:val="000000" w:themeColor="text1"/>
        </w:rPr>
        <w:t xml:space="preserve">   </w:t>
      </w:r>
      <w:r w:rsidRPr="008B4E59">
        <w:rPr>
          <w:rFonts w:ascii="Times New Roman" w:hAnsi="Times New Roman" w:cs="Times New Roman"/>
          <w:color w:val="000000" w:themeColor="text1"/>
        </w:rPr>
        <w:t xml:space="preserve"> | O(</w:t>
      </w:r>
      <w:proofErr w:type="gramStart"/>
      <w:r w:rsidRPr="008B4E59">
        <w:rPr>
          <w:rFonts w:ascii="Times New Roman" w:hAnsi="Times New Roman" w:cs="Times New Roman"/>
          <w:color w:val="000000" w:themeColor="text1"/>
        </w:rPr>
        <w:t xml:space="preserve">n)   </w:t>
      </w:r>
      <w:proofErr w:type="gramEnd"/>
      <w:r w:rsidRPr="008B4E59">
        <w:rPr>
          <w:rFonts w:ascii="Times New Roman" w:hAnsi="Times New Roman" w:cs="Times New Roman"/>
          <w:color w:val="000000" w:themeColor="text1"/>
        </w:rPr>
        <w:t xml:space="preserve">       </w:t>
      </w:r>
      <w:r w:rsidR="00F41925">
        <w:rPr>
          <w:rFonts w:ascii="Times New Roman" w:hAnsi="Times New Roman" w:cs="Times New Roman"/>
          <w:color w:val="000000" w:themeColor="text1"/>
        </w:rPr>
        <w:t xml:space="preserve">          </w:t>
      </w:r>
      <w:r w:rsidRPr="008B4E59">
        <w:rPr>
          <w:rFonts w:ascii="Times New Roman" w:hAnsi="Times New Roman" w:cs="Times New Roman"/>
          <w:color w:val="000000" w:themeColor="text1"/>
        </w:rPr>
        <w:t xml:space="preserve">  | </w:t>
      </w:r>
      <w:proofErr w:type="gramStart"/>
      <w:r w:rsidRPr="008B4E59">
        <w:rPr>
          <w:rFonts w:ascii="Times New Roman" w:hAnsi="Times New Roman" w:cs="Times New Roman"/>
          <w:color w:val="000000" w:themeColor="text1"/>
        </w:rPr>
        <w:t>O(</w:t>
      </w:r>
      <w:proofErr w:type="gramEnd"/>
      <w:r w:rsidRPr="008B4E59">
        <w:rPr>
          <w:rFonts w:ascii="Times New Roman" w:hAnsi="Times New Roman" w:cs="Times New Roman"/>
          <w:color w:val="000000" w:themeColor="text1"/>
        </w:rPr>
        <w:t xml:space="preserve">1)           </w:t>
      </w:r>
      <w:r w:rsidR="00F41925">
        <w:rPr>
          <w:rFonts w:ascii="Times New Roman" w:hAnsi="Times New Roman" w:cs="Times New Roman"/>
          <w:color w:val="000000" w:themeColor="text1"/>
        </w:rPr>
        <w:t xml:space="preserve">          </w:t>
      </w:r>
      <w:r w:rsidRPr="008B4E59">
        <w:rPr>
          <w:rFonts w:ascii="Times New Roman" w:hAnsi="Times New Roman" w:cs="Times New Roman"/>
          <w:color w:val="000000" w:themeColor="text1"/>
        </w:rPr>
        <w:t xml:space="preserve">  |</w:t>
      </w:r>
    </w:p>
    <w:p w14:paraId="7362EEDB" w14:textId="77777777" w:rsidR="00331FDE" w:rsidRPr="00F4192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Key Observations:</w:t>
      </w:r>
    </w:p>
    <w:p w14:paraId="35724FEE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Both approaches have O(n) time complexity</w:t>
      </w:r>
    </w:p>
    <w:p w14:paraId="7D712769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Recursive method uses O(n) stack space, risking StackOverflowError for large datasets</w:t>
      </w:r>
    </w:p>
    <w:p w14:paraId="7901F20F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Iterative approach uses constant space (</w:t>
      </w:r>
      <w:proofErr w:type="gramStart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1))</w:t>
      </w:r>
    </w:p>
    <w:p w14:paraId="5AB020A9" w14:textId="77777777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4. Optimization Strategies</w:t>
      </w:r>
    </w:p>
    <w:p w14:paraId="31E1CCEF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Problem: Recursive approach is inefficient for large datasets due to:</w:t>
      </w:r>
    </w:p>
    <w:p w14:paraId="3E7FC8FD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Stack memory overhead</w:t>
      </w:r>
    </w:p>
    <w:p w14:paraId="474E556C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Function call overhead</w:t>
      </w:r>
    </w:p>
    <w:p w14:paraId="232FDCF7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Solutions:</w:t>
      </w:r>
    </w:p>
    <w:p w14:paraId="7E3CA334" w14:textId="7B3E1B03" w:rsidR="00331FDE" w:rsidRPr="00F41925" w:rsidRDefault="00000000" w:rsidP="00F4192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1.Iterative Replacement (Recommended):</w:t>
      </w:r>
    </w:p>
    <w:p w14:paraId="774DF9EC" w14:textId="77777777" w:rsidR="00331FDE" w:rsidRPr="00F41925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public static double </w:t>
      </w:r>
      <w:proofErr w:type="gramStart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calculateFutureValueIterative(</w:t>
      </w:r>
      <w:proofErr w:type="gramEnd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double initial, </w:t>
      </w:r>
      <w:proofErr w:type="gramStart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double[</w:t>
      </w:r>
      <w:proofErr w:type="gramEnd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] growthRates)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double current = initial;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for (double </w:t>
      </w:r>
      <w:proofErr w:type="gramStart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rate :</w:t>
      </w:r>
      <w:proofErr w:type="gramEnd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growthRates)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current *= (1 + rate);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</w:t>
      </w:r>
      <w:proofErr w:type="gramStart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}</w:t>
      </w:r>
      <w:proofErr w:type="gramEnd"/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current;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0579D2A4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Eliminates stack usage</w:t>
      </w:r>
    </w:p>
    <w:p w14:paraId="2D929374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Constant space complexity</w:t>
      </w:r>
    </w:p>
    <w:p w14:paraId="6B2F939E" w14:textId="77777777" w:rsidR="00331FDE" w:rsidRPr="00F41925" w:rsidRDefault="00000000" w:rsidP="00F4192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2. Memoization (For demonstration):</w:t>
      </w:r>
    </w:p>
    <w:p w14:paraId="1B3F035F" w14:textId="77777777" w:rsidR="00331FDE" w:rsidRPr="00F41925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public static double calculateFutureValueMemo(double initial, double[] growthRates, int period, Double[] memo)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if (memo[period] != null) return memo[period];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if (period == 0) {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memo[0] = initial;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initial;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}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double prev = calculateFutureValueMemo(initial, growthRates, period - 1, memo);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double current = prev * (1 + growthRates[period - 1]);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memo[period] = current;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current;</w:t>
      </w:r>
      <w:r w:rsidRPr="00F4192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5B710770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Usage: </w:t>
      </w:r>
      <w:proofErr w:type="gramStart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Double[</w:t>
      </w:r>
      <w:proofErr w:type="gramEnd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memo = new </w:t>
      </w:r>
      <w:proofErr w:type="gramStart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Double[</w:t>
      </w:r>
      <w:proofErr w:type="gramEnd"/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growthRates.length + 1];</w:t>
      </w:r>
    </w:p>
    <w:p w14:paraId="1A3728CF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Still uses recursion but avoids redundant calculations</w:t>
      </w:r>
    </w:p>
    <w:p w14:paraId="51254DDD" w14:textId="77777777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5. Output</w:t>
      </w:r>
    </w:p>
    <w:p w14:paraId="1F28E7C3" w14:textId="77777777" w:rsidR="00331FDE" w:rsidRPr="00F41925" w:rsidRDefault="00000000" w:rsidP="00F41925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Recursive result: $1190.91</w:t>
      </w: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Iterative result: $1190.91</w:t>
      </w:r>
    </w:p>
    <w:p w14:paraId="7F4FDA76" w14:textId="77777777" w:rsidR="00331FDE" w:rsidRPr="00F4192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Calculation Trace:</w:t>
      </w:r>
    </w:p>
    <w:p w14:paraId="357CCAAB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Period 0: $1000.00 (Base)</w:t>
      </w:r>
    </w:p>
    <w:p w14:paraId="0F77C7E2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Period 1: $1000.00 × 1.05 = $1050.00</w:t>
      </w:r>
    </w:p>
    <w:p w14:paraId="013BE0B4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Period 2: $1050.00 × 1.06 = $1113.00</w:t>
      </w:r>
    </w:p>
    <w:p w14:paraId="71280452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Period 3: $1113.00 × 1.07 = $1190.91</w:t>
      </w:r>
    </w:p>
    <w:p w14:paraId="273AC111" w14:textId="77777777" w:rsidR="00331FDE" w:rsidRPr="008B4E5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B4E59">
        <w:rPr>
          <w:rFonts w:ascii="Times New Roman" w:hAnsi="Times New Roman" w:cs="Times New Roman"/>
          <w:color w:val="000000" w:themeColor="text1"/>
        </w:rPr>
        <w:t>6. Recommendations</w:t>
      </w:r>
    </w:p>
    <w:p w14:paraId="140D712F" w14:textId="77777777" w:rsidR="00331FDE" w:rsidRPr="00F41925" w:rsidRDefault="00000000" w:rsidP="008B4E5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1. Use iterative approach for production systems:</w:t>
      </w:r>
    </w:p>
    <w:p w14:paraId="62BBE0E7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Avoids stack overflow</w:t>
      </w:r>
    </w:p>
    <w:p w14:paraId="5CAFED09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Better memory efficiency</w:t>
      </w:r>
    </w:p>
    <w:p w14:paraId="64255A6B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Handles large datasets</w:t>
      </w:r>
    </w:p>
    <w:p w14:paraId="080AA725" w14:textId="77777777" w:rsidR="00331FDE" w:rsidRPr="00F41925" w:rsidRDefault="00000000" w:rsidP="008B4E5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2. Use recursion only when:</w:t>
      </w:r>
    </w:p>
    <w:p w14:paraId="1BBAFBFA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Dataset size is guaranteed small</w:t>
      </w:r>
    </w:p>
    <w:p w14:paraId="6F616EDF" w14:textId="77777777" w:rsidR="00331FDE" w:rsidRPr="00F41925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- Code readability outweighs performance concerns</w:t>
      </w:r>
    </w:p>
    <w:p w14:paraId="07E7650A" w14:textId="77777777" w:rsidR="00331FDE" w:rsidRPr="00F41925" w:rsidRDefault="00000000" w:rsidP="008B4E5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925">
        <w:rPr>
          <w:rFonts w:ascii="Times New Roman" w:hAnsi="Times New Roman" w:cs="Times New Roman"/>
          <w:color w:val="000000" w:themeColor="text1"/>
          <w:sz w:val="24"/>
          <w:szCs w:val="24"/>
        </w:rPr>
        <w:t>3. Always validate inputs:</w:t>
      </w:r>
    </w:p>
    <w:p w14:paraId="57AE611F" w14:textId="71827176" w:rsidR="008B4E59" w:rsidRPr="00F41925" w:rsidRDefault="008B4E59" w:rsidP="008B4E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92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41925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F41925">
        <w:rPr>
          <w:rFonts w:ascii="Times New Roman" w:hAnsi="Times New Roman" w:cs="Times New Roman"/>
          <w:sz w:val="24"/>
          <w:szCs w:val="24"/>
        </w:rPr>
        <w:t xml:space="preserve"> ==null ||periods &gt;</w:t>
      </w:r>
      <w:proofErr w:type="spellStart"/>
      <w:r w:rsidRPr="00F41925">
        <w:rPr>
          <w:rFonts w:ascii="Times New Roman" w:hAnsi="Times New Roman" w:cs="Times New Roman"/>
          <w:sz w:val="24"/>
          <w:szCs w:val="24"/>
        </w:rPr>
        <w:t>growthRates.length</w:t>
      </w:r>
      <w:proofErr w:type="spellEnd"/>
      <w:r w:rsidRPr="00F41925">
        <w:rPr>
          <w:rFonts w:ascii="Times New Roman" w:hAnsi="Times New Roman" w:cs="Times New Roman"/>
          <w:sz w:val="24"/>
          <w:szCs w:val="24"/>
        </w:rPr>
        <w:t>) {</w:t>
      </w:r>
    </w:p>
    <w:p w14:paraId="3E7436CF" w14:textId="74C2FA93" w:rsidR="008B4E59" w:rsidRPr="00F41925" w:rsidRDefault="008B4E59" w:rsidP="008B4E59">
      <w:pPr>
        <w:rPr>
          <w:rFonts w:ascii="Times New Roman" w:hAnsi="Times New Roman" w:cs="Times New Roman"/>
          <w:sz w:val="24"/>
          <w:szCs w:val="24"/>
        </w:rPr>
      </w:pPr>
      <w:r w:rsidRPr="00F4192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F4192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F4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925">
        <w:rPr>
          <w:rFonts w:ascii="Times New Roman" w:hAnsi="Times New Roman" w:cs="Times New Roman"/>
          <w:sz w:val="24"/>
          <w:szCs w:val="24"/>
        </w:rPr>
        <w:t>“Invalid Growth Rates Array”);</w:t>
      </w:r>
    </w:p>
    <w:p w14:paraId="12F5B557" w14:textId="773A98D4" w:rsidR="008B4E59" w:rsidRPr="00F41925" w:rsidRDefault="008B4E59" w:rsidP="008B4E59">
      <w:pPr>
        <w:rPr>
          <w:rFonts w:ascii="Times New Roman" w:hAnsi="Times New Roman" w:cs="Times New Roman"/>
          <w:sz w:val="24"/>
          <w:szCs w:val="24"/>
        </w:rPr>
      </w:pPr>
      <w:r w:rsidRPr="00F41925">
        <w:rPr>
          <w:rFonts w:ascii="Times New Roman" w:hAnsi="Times New Roman" w:cs="Times New Roman"/>
          <w:sz w:val="24"/>
          <w:szCs w:val="24"/>
        </w:rPr>
        <w:t>}</w:t>
      </w:r>
    </w:p>
    <w:sectPr w:rsidR="008B4E59" w:rsidRPr="00F41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651520">
    <w:abstractNumId w:val="8"/>
  </w:num>
  <w:num w:numId="2" w16cid:durableId="117261540">
    <w:abstractNumId w:val="6"/>
  </w:num>
  <w:num w:numId="3" w16cid:durableId="1381902514">
    <w:abstractNumId w:val="5"/>
  </w:num>
  <w:num w:numId="4" w16cid:durableId="1027751094">
    <w:abstractNumId w:val="4"/>
  </w:num>
  <w:num w:numId="5" w16cid:durableId="248347428">
    <w:abstractNumId w:val="7"/>
  </w:num>
  <w:num w:numId="6" w16cid:durableId="977300790">
    <w:abstractNumId w:val="3"/>
  </w:num>
  <w:num w:numId="7" w16cid:durableId="1576163291">
    <w:abstractNumId w:val="2"/>
  </w:num>
  <w:num w:numId="8" w16cid:durableId="1634172423">
    <w:abstractNumId w:val="1"/>
  </w:num>
  <w:num w:numId="9" w16cid:durableId="32324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1FDE"/>
    <w:rsid w:val="008B4E59"/>
    <w:rsid w:val="00972B32"/>
    <w:rsid w:val="00AA1D8D"/>
    <w:rsid w:val="00B47730"/>
    <w:rsid w:val="00CB0664"/>
    <w:rsid w:val="00F419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B3BD6"/>
  <w14:defaultImageDpi w14:val="300"/>
  <w15:docId w15:val="{5784E826-58EB-42A6-84B9-05EFDFD1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kesava prabha</cp:lastModifiedBy>
  <cp:revision>2</cp:revision>
  <dcterms:created xsi:type="dcterms:W3CDTF">2025-06-22T07:37:00Z</dcterms:created>
  <dcterms:modified xsi:type="dcterms:W3CDTF">2025-06-22T07:37:00Z</dcterms:modified>
  <cp:category/>
</cp:coreProperties>
</file>