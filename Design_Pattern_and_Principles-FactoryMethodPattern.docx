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27BD8" w14:textId="3A9792AD" w:rsidR="003D6D5B" w:rsidRPr="004610B7" w:rsidRDefault="004610B7">
      <w:pPr>
        <w:pStyle w:val="Heading1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4610B7">
        <w:rPr>
          <w:rFonts w:ascii="Times New Roman" w:hAnsi="Times New Roman" w:cs="Times New Roman"/>
          <w:color w:val="000000" w:themeColor="text1"/>
          <w:sz w:val="44"/>
          <w:szCs w:val="44"/>
        </w:rPr>
        <w:t>DESIGN PATTERN AND PRINCIPLE - FACTORY METHOD PATTERN IMPLEMENTATION</w:t>
      </w:r>
    </w:p>
    <w:p w14:paraId="4615E79C" w14:textId="77777777" w:rsidR="003D6D5B" w:rsidRPr="004610B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t>Project Structure</w:t>
      </w:r>
    </w:p>
    <w:p w14:paraId="516312DA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t>Create a Java project named FactoryMethodPatternExample with the following structure:</w:t>
      </w:r>
      <w:r w:rsidRPr="004610B7">
        <w:rPr>
          <w:rFonts w:ascii="Times New Roman" w:hAnsi="Times New Roman" w:cs="Times New Roman"/>
          <w:color w:val="000000" w:themeColor="text1"/>
        </w:rPr>
        <w:br/>
      </w:r>
      <w:r w:rsidRPr="004610B7">
        <w:rPr>
          <w:rFonts w:ascii="Times New Roman" w:hAnsi="Times New Roman" w:cs="Times New Roman"/>
          <w:color w:val="000000" w:themeColor="text1"/>
        </w:rPr>
        <w:br/>
        <w:t>FactoryMethodPatternExample/</w:t>
      </w:r>
      <w:r w:rsidRPr="004610B7">
        <w:rPr>
          <w:rFonts w:ascii="Times New Roman" w:hAnsi="Times New Roman" w:cs="Times New Roman"/>
          <w:color w:val="000000" w:themeColor="text1"/>
        </w:rPr>
        <w:br/>
        <w:t>├── src/</w:t>
      </w:r>
      <w:r w:rsidRPr="004610B7">
        <w:rPr>
          <w:rFonts w:ascii="Times New Roman" w:hAnsi="Times New Roman" w:cs="Times New Roman"/>
          <w:color w:val="000000" w:themeColor="text1"/>
        </w:rPr>
        <w:br/>
        <w:t>│   ├── documents/</w:t>
      </w:r>
      <w:r w:rsidRPr="004610B7">
        <w:rPr>
          <w:rFonts w:ascii="Times New Roman" w:hAnsi="Times New Roman" w:cs="Times New Roman"/>
          <w:color w:val="000000" w:themeColor="text1"/>
        </w:rPr>
        <w:br/>
        <w:t>│   │   ├── Document.java</w:t>
      </w:r>
      <w:r w:rsidRPr="004610B7">
        <w:rPr>
          <w:rFonts w:ascii="Times New Roman" w:hAnsi="Times New Roman" w:cs="Times New Roman"/>
          <w:color w:val="000000" w:themeColor="text1"/>
        </w:rPr>
        <w:br/>
        <w:t>│   │   ├── WordDocument.java</w:t>
      </w:r>
      <w:r w:rsidRPr="004610B7">
        <w:rPr>
          <w:rFonts w:ascii="Times New Roman" w:hAnsi="Times New Roman" w:cs="Times New Roman"/>
          <w:color w:val="000000" w:themeColor="text1"/>
        </w:rPr>
        <w:br/>
        <w:t>│   │   ├── PdfDocument.java</w:t>
      </w:r>
      <w:r w:rsidRPr="004610B7">
        <w:rPr>
          <w:rFonts w:ascii="Times New Roman" w:hAnsi="Times New Roman" w:cs="Times New Roman"/>
          <w:color w:val="000000" w:themeColor="text1"/>
        </w:rPr>
        <w:br/>
        <w:t>│   │   └── ExcelDocument.java</w:t>
      </w:r>
      <w:r w:rsidRPr="004610B7">
        <w:rPr>
          <w:rFonts w:ascii="Times New Roman" w:hAnsi="Times New Roman" w:cs="Times New Roman"/>
          <w:color w:val="000000" w:themeColor="text1"/>
        </w:rPr>
        <w:br/>
        <w:t>│   ├── factories/</w:t>
      </w:r>
      <w:r w:rsidRPr="004610B7">
        <w:rPr>
          <w:rFonts w:ascii="Times New Roman" w:hAnsi="Times New Roman" w:cs="Times New Roman"/>
          <w:color w:val="000000" w:themeColor="text1"/>
        </w:rPr>
        <w:br/>
        <w:t>│   │   ├── DocumentFactory.java</w:t>
      </w:r>
      <w:r w:rsidRPr="004610B7">
        <w:rPr>
          <w:rFonts w:ascii="Times New Roman" w:hAnsi="Times New Roman" w:cs="Times New Roman"/>
          <w:color w:val="000000" w:themeColor="text1"/>
        </w:rPr>
        <w:br/>
        <w:t>│   │   ├── WordDocumentFactory.java</w:t>
      </w:r>
      <w:r w:rsidRPr="004610B7">
        <w:rPr>
          <w:rFonts w:ascii="Times New Roman" w:hAnsi="Times New Roman" w:cs="Times New Roman"/>
          <w:color w:val="000000" w:themeColor="text1"/>
        </w:rPr>
        <w:br/>
        <w:t>│   │   ├── PdfDocumentFactory.java</w:t>
      </w:r>
      <w:r w:rsidRPr="004610B7">
        <w:rPr>
          <w:rFonts w:ascii="Times New Roman" w:hAnsi="Times New Roman" w:cs="Times New Roman"/>
          <w:color w:val="000000" w:themeColor="text1"/>
        </w:rPr>
        <w:br/>
        <w:t>│   │   └── ExcelDocumentFactory.java</w:t>
      </w:r>
      <w:r w:rsidRPr="004610B7">
        <w:rPr>
          <w:rFonts w:ascii="Times New Roman" w:hAnsi="Times New Roman" w:cs="Times New Roman"/>
          <w:color w:val="000000" w:themeColor="text1"/>
        </w:rPr>
        <w:br/>
        <w:t>│   └── Main.java</w:t>
      </w:r>
    </w:p>
    <w:p w14:paraId="60D72476" w14:textId="77777777" w:rsidR="003D6D5B" w:rsidRPr="004610B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t>1. Document Interface (documents/Document.java)</w:t>
      </w:r>
    </w:p>
    <w:p w14:paraId="389EB8F4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br/>
        <w:t>package documents;</w:t>
      </w:r>
      <w:r w:rsidRPr="004610B7">
        <w:rPr>
          <w:rFonts w:ascii="Times New Roman" w:hAnsi="Times New Roman" w:cs="Times New Roman"/>
          <w:color w:val="000000" w:themeColor="text1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interface Document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void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void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save(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void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close(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DCC28C4" w14:textId="77777777" w:rsidR="003D6D5B" w:rsidRPr="004610B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t>2. Concrete Document Classes</w:t>
      </w:r>
    </w:p>
    <w:p w14:paraId="5C44CF94" w14:textId="77777777" w:rsidR="003D6D5B" w:rsidRPr="004610B7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WordDocument.java</w:t>
      </w:r>
    </w:p>
    <w:p w14:paraId="56DC3B94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package documents;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WordDocument implements Document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open()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System.out.println("Opening Word document...");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save()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System.out.println("Saving Word document (.docx)");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close()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System.out.println("Closing Word document");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toString()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"Microsoft Word Document";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9E67C4C" w14:textId="77777777" w:rsidR="003D6D5B" w:rsidRPr="004610B7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PdfDocument.java</w:t>
      </w:r>
    </w:p>
    <w:p w14:paraId="7A3B6026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package documents;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PdfDocument implements Document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open()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System.out.println("Opening PDF document...");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save()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System.out.println("Saving PDF document (.pdf)");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close()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System.out.println("Closing PDF document");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toString()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"Adobe PDF Document";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2E48B43" w14:textId="77777777" w:rsidR="003D6D5B" w:rsidRPr="004610B7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t>ExcelDocument.java</w:t>
      </w:r>
    </w:p>
    <w:p w14:paraId="24BF741D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package documents;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ExcelDocument implements Document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open()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System.out.println("Opening Excel spreadsheet...");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save()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System.out.println("Saving Excel workbook (.xlsx)");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close()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System.out.println("Closing Excel spreadsheet");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toString()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"Microsoft Excel Workbook";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FD65027" w14:textId="77777777" w:rsidR="003D6D5B" w:rsidRPr="004610B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t>3. Factory Classes</w:t>
      </w:r>
    </w:p>
    <w:p w14:paraId="3BCDDD48" w14:textId="77777777" w:rsidR="003D6D5B" w:rsidRPr="004610B7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DocumentFactory.java (Abstract Creator)</w:t>
      </w:r>
    </w:p>
    <w:p w14:paraId="63AEE952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package factories;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documents.Document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>public abstract class DocumentFactory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abstract Document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processDocument(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doc =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System.out.println("\nProcessing " +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doc.getClass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).getSimpleName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doc.open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doc.save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doc.close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839EAA5" w14:textId="77777777" w:rsidR="003D6D5B" w:rsidRPr="004610B7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WordDocumentFactory.java</w:t>
      </w:r>
    </w:p>
    <w:p w14:paraId="70EB9F72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package factories;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documents.Document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documents.WordDocument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WordDocumentFactory extends DocumentFactory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Document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WordDocument(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A50BAA6" w14:textId="77777777" w:rsidR="003D6D5B" w:rsidRPr="004610B7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PdfDocumentFactory.java</w:t>
      </w:r>
    </w:p>
    <w:p w14:paraId="26152AE1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package factories;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documents.Document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documents.PdfDocument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PdfDocumentFactory extends DocumentFactory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Document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PdfDocument(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51AB289" w14:textId="77777777" w:rsidR="003D6D5B" w:rsidRPr="004610B7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ExcelDocumentFactory.java</w:t>
      </w:r>
    </w:p>
    <w:p w14:paraId="3C3FFF79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package factories;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documents.Document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documents.ExcelDocument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ExcelDocumentFactory extends DocumentFactory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Document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ExcelDocument(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E38864B" w14:textId="77777777" w:rsidR="003D6D5B" w:rsidRPr="004610B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t>4. Test Class (Main.java)</w:t>
      </w:r>
    </w:p>
    <w:p w14:paraId="5984D412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import documents.Document;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factories.*;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Main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void main(String[] args)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System.out.println("DOCUMENT MANAGEMENT SYSTEM\n");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DocumentFactory wordFactory = new WordDocumentFactory();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DocumentFactory pdfFactory = new PdfDocumentFactory();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DocumentFactory excelFactory = new ExcelDocumentFactory();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System.out.println("--- Creating Word Document ---");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wordDoc = wordFactory.createDocument();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System.out.println("Created: " + wordDoc);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wordFactory.processDocument();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System.out.println("\n--- Creating PDF Document ---");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pdfDoc = pdfFactory.createDocument();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System.out.println("Created: " + pdfDoc);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pdfFactory.processDocument();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System.out.println("\n--- Creating Excel Document ---");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excelDoc = excelFactory.createDocument();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System.out.println("Created: " + excelDoc);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excelFactory.processDocument();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System.out.println("\n=== Document Type Verification ===");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System.out.println("WordDoc is WordDocument: " + (wordDoc instanceof documents.WordDocument));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System.out.println("PdfDoc is PdfDocument: " + (pdfDoc instanceof documents.PdfDocument));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System.out.println("ExcelDoc is ExcelDocument: " + (excelDoc instanceof documents.ExcelDocument));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7C894DF" w14:textId="77777777" w:rsidR="003D6D5B" w:rsidRPr="004610B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t>5. Expected Output</w:t>
      </w:r>
    </w:p>
    <w:p w14:paraId="45042327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DOCUMENT MANAGEMENT SYSTEM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--- Creating Word Document ---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Created: Microsoft Word Document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Processing WordDocument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Opening Word document...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Saving Word document (.docx)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Closing Word document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--- Creating PDF Document ---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Created: Adobe PDF Document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Processing </w:t>
      </w:r>
      <w:proofErr w:type="spell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PdfDocument</w:t>
      </w:r>
      <w:proofErr w:type="spell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Opening PDF document...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Saving PDF document (.pdf)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Closing PDF document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--- Creating Excel Document ---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Created: Microsoft Excel Workbook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Processing ExcelDocument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Opening Excel spreadsheet...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Saving Excel workbook (.xlsx)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Closing Excel spreadsheet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=== Document Type Verification ===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WordDoc is WordDocument: true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PdfDoc is PdfDocument: true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ExcelDoc is ExcelDocument: true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AC55779" w14:textId="77777777" w:rsidR="003D6D5B" w:rsidRPr="004610B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610B7">
        <w:rPr>
          <w:rFonts w:ascii="Times New Roman" w:hAnsi="Times New Roman" w:cs="Times New Roman"/>
          <w:color w:val="000000" w:themeColor="text1"/>
        </w:rPr>
        <w:t>6. Pattern Implementation Notes</w:t>
      </w:r>
    </w:p>
    <w:p w14:paraId="26F68932" w14:textId="72D55582" w:rsidR="003D6D5B" w:rsidRPr="004610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Key Components: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Product (Document): Interface defining document operations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Concrete Products (Word/Pdf/ExcelDocument): Actual document implementations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Creator (DocumentFactory): Abstract factory with template method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Concrete Creators: Factories specializing in specific document types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Advantages: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1. Decoupling: Client code works with abstract interfaces, not concrete classes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Extensibility: Add new document types without modifying existing code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Single Responsibility: Each factory handles one product type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4. Consistent Workflow: Template method ensures uniform processing</w:t>
      </w:r>
      <w:r w:rsidRPr="004610B7">
        <w:rPr>
          <w:rFonts w:ascii="Times New Roman" w:hAnsi="Times New Roman" w:cs="Times New Roman"/>
          <w:color w:val="000000" w:themeColor="text1"/>
        </w:rPr>
        <w:br/>
      </w:r>
    </w:p>
    <w:p w14:paraId="5AF9FAFC" w14:textId="38C66148" w:rsidR="003D6D5B" w:rsidRPr="004610B7" w:rsidRDefault="004610B7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</w:t>
      </w:r>
      <w:r w:rsidR="00000000" w:rsidRPr="004610B7">
        <w:rPr>
          <w:rFonts w:ascii="Times New Roman" w:hAnsi="Times New Roman" w:cs="Times New Roman"/>
          <w:color w:val="000000" w:themeColor="text1"/>
        </w:rPr>
        <w:t>. Potential Extensions</w:t>
      </w:r>
    </w:p>
    <w:p w14:paraId="431E7BC0" w14:textId="77777777" w:rsidR="003D6D5B" w:rsidRPr="004610B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B7">
        <w:rPr>
          <w:rFonts w:ascii="Times New Roman" w:hAnsi="Times New Roman" w:cs="Times New Roman"/>
          <w:color w:val="000000" w:themeColor="text1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1. Document Properties: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public interface Document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void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setAuthor(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String author);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void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setTitle(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String title);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Factory Registry: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public class DocumentFactoryRegistry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private static Map&lt;String, DocumentFactory&gt; factories = new HashMap&lt;&gt;();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static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register("word", new WordDocumentFactory());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register("pdf", new PdfDocumentFactory());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public static Document createDocument(String type)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DocumentFactory factory = factories.get(type.toLowerCase());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if (factory != null) return factory.createDocument();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throw new IllegalArgumentException("Unknown document type");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}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Enhanced Processing: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public abstract class DocumentFactory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public void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fullProcess(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Document doc =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createDocument(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doc.open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// Add editing, formatting, etc.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doc.save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doc.close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proofErr w:type="gramStart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4610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sectPr w:rsidR="003D6D5B" w:rsidRPr="004610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657075">
    <w:abstractNumId w:val="8"/>
  </w:num>
  <w:num w:numId="2" w16cid:durableId="1264847314">
    <w:abstractNumId w:val="6"/>
  </w:num>
  <w:num w:numId="3" w16cid:durableId="1725987133">
    <w:abstractNumId w:val="5"/>
  </w:num>
  <w:num w:numId="4" w16cid:durableId="554003049">
    <w:abstractNumId w:val="4"/>
  </w:num>
  <w:num w:numId="5" w16cid:durableId="776563349">
    <w:abstractNumId w:val="7"/>
  </w:num>
  <w:num w:numId="6" w16cid:durableId="950285416">
    <w:abstractNumId w:val="3"/>
  </w:num>
  <w:num w:numId="7" w16cid:durableId="1143042108">
    <w:abstractNumId w:val="2"/>
  </w:num>
  <w:num w:numId="8" w16cid:durableId="1155335746">
    <w:abstractNumId w:val="1"/>
  </w:num>
  <w:num w:numId="9" w16cid:durableId="76469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6D5B"/>
    <w:rsid w:val="004610B7"/>
    <w:rsid w:val="00972B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8E368"/>
  <w14:defaultImageDpi w14:val="300"/>
  <w15:docId w15:val="{5784E826-58EB-42A6-84B9-05EFDFD1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kesava prabha</cp:lastModifiedBy>
  <cp:revision>2</cp:revision>
  <dcterms:created xsi:type="dcterms:W3CDTF">2025-06-22T07:50:00Z</dcterms:created>
  <dcterms:modified xsi:type="dcterms:W3CDTF">2025-06-22T07:50:00Z</dcterms:modified>
  <cp:category/>
</cp:coreProperties>
</file>