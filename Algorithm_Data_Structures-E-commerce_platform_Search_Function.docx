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11C93" w14:textId="248D6F88" w:rsidR="0036589A" w:rsidRPr="0036589A" w:rsidRDefault="0036589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6589A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DATA STRUCTURES AND ALGORITHM –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</w:t>
      </w:r>
      <w:r w:rsidRPr="0036589A">
        <w:rPr>
          <w:rFonts w:ascii="Times New Roman" w:hAnsi="Times New Roman" w:cs="Times New Roman"/>
          <w:color w:val="000000" w:themeColor="text1"/>
          <w:sz w:val="40"/>
          <w:szCs w:val="40"/>
        </w:rPr>
        <w:t>E-COMMERCE PLATFORM SEARCH FUNCTION</w:t>
      </w:r>
    </w:p>
    <w:p w14:paraId="0D92C8A0" w14:textId="76F75913" w:rsidR="00C86670" w:rsidRPr="0036589A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6589A">
        <w:rPr>
          <w:rFonts w:ascii="Times New Roman" w:hAnsi="Times New Roman" w:cs="Times New Roman"/>
          <w:color w:val="000000" w:themeColor="text1"/>
        </w:rPr>
        <w:t>1. Understanding Asymptotic Notation</w:t>
      </w:r>
    </w:p>
    <w:p w14:paraId="53274AA9" w14:textId="77777777" w:rsidR="00C86670" w:rsidRPr="0036589A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6589A">
        <w:rPr>
          <w:rFonts w:ascii="Times New Roman" w:hAnsi="Times New Roman" w:cs="Times New Roman"/>
          <w:color w:val="000000" w:themeColor="text1"/>
        </w:rPr>
        <w:t>Big O Notation</w:t>
      </w:r>
    </w:p>
    <w:p w14:paraId="25681980" w14:textId="77777777" w:rsidR="00C86670" w:rsidRPr="0036589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Big O notation describes the upper bound of an algorithm's time or space complexity relative to the input size (n). It characterizes the worst-case growth rate, ignoring constants and lower-order terms. For example:</w:t>
      </w:r>
    </w:p>
    <w:p w14:paraId="25A710C1" w14:textId="77777777" w:rsidR="00C86670" w:rsidRPr="0036589A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1): Constant time (independent of n)</w:t>
      </w:r>
    </w:p>
    <w:p w14:paraId="153A7A02" w14:textId="77777777" w:rsidR="00C86670" w:rsidRPr="0036589A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log n): Logarithmic time (e.g., binary search)</w:t>
      </w:r>
    </w:p>
    <w:p w14:paraId="7F67538C" w14:textId="77777777" w:rsidR="00C86670" w:rsidRPr="0036589A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O(n): Linear time (e.g., linear search)</w:t>
      </w:r>
    </w:p>
    <w:p w14:paraId="39FD243C" w14:textId="77777777" w:rsidR="00C86670" w:rsidRPr="0036589A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O(n²): Quadratic time (e.g., nested loops)</w:t>
      </w:r>
    </w:p>
    <w:p w14:paraId="3F63EDBC" w14:textId="77777777" w:rsidR="00C86670" w:rsidRPr="0036589A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6589A">
        <w:rPr>
          <w:rFonts w:ascii="Times New Roman" w:hAnsi="Times New Roman" w:cs="Times New Roman"/>
          <w:color w:val="000000" w:themeColor="text1"/>
        </w:rPr>
        <w:t>Search Operation Scenarios</w:t>
      </w:r>
    </w:p>
    <w:p w14:paraId="77A41A43" w14:textId="77777777" w:rsidR="00C86670" w:rsidRPr="0036589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Best Case: Minimum steps (e.g., target is the first element in linear search → </w:t>
      </w:r>
      <w:proofErr w:type="gramStart"/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1))</w:t>
      </w:r>
    </w:p>
    <w:p w14:paraId="6D907BCA" w14:textId="77777777" w:rsidR="00C86670" w:rsidRPr="0036589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Average Case: Expected steps for random inputs (e.g., linear search averages O(n); binary search </w:t>
      </w:r>
      <w:proofErr w:type="gramStart"/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log n))</w:t>
      </w:r>
    </w:p>
    <w:p w14:paraId="5AE9F389" w14:textId="77777777" w:rsidR="00C86670" w:rsidRPr="0036589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Worst Case: Maximum steps (e.g., target absent → linear search O(n), binary search </w:t>
      </w:r>
      <w:proofErr w:type="gramStart"/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log n))</w:t>
      </w:r>
    </w:p>
    <w:p w14:paraId="5C30B20C" w14:textId="77777777" w:rsidR="00C86670" w:rsidRPr="0036589A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6589A">
        <w:rPr>
          <w:rFonts w:ascii="Times New Roman" w:hAnsi="Times New Roman" w:cs="Times New Roman"/>
          <w:color w:val="000000" w:themeColor="text1"/>
        </w:rPr>
        <w:t>2. Setup: Product Class (Java)</w:t>
      </w:r>
    </w:p>
    <w:p w14:paraId="532B6A0C" w14:textId="77777777" w:rsidR="00C86670" w:rsidRPr="0036589A" w:rsidRDefault="00000000" w:rsidP="0036589A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class Product {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int productId;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String productName;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String category;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public </w:t>
      </w:r>
      <w:proofErr w:type="gramStart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Product(</w:t>
      </w:r>
      <w:proofErr w:type="gramEnd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int productId, String productName, String category) {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</w:t>
      </w:r>
      <w:proofErr w:type="gramStart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this.productId</w:t>
      </w:r>
      <w:proofErr w:type="gramEnd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= productId;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</w:t>
      </w:r>
      <w:proofErr w:type="gramStart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this.productName</w:t>
      </w:r>
      <w:proofErr w:type="gramEnd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= productName;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</w:t>
      </w:r>
      <w:proofErr w:type="gramStart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this.category</w:t>
      </w:r>
      <w:proofErr w:type="gramEnd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= category;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t xml:space="preserve">  </w:t>
      </w:r>
      <w:proofErr w:type="gramStart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}</w:t>
      </w:r>
      <w:proofErr w:type="gramEnd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@Override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public String </w:t>
      </w:r>
      <w:proofErr w:type="gramStart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toString(</w:t>
      </w:r>
      <w:proofErr w:type="gramEnd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) {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return "ID: " + productId + ", Name: '" + productName + "', Category: '" + category + "'";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</w:t>
      </w:r>
      <w:proofErr w:type="gramStart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}</w:t>
      </w:r>
      <w:proofErr w:type="gramEnd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}</w:t>
      </w:r>
    </w:p>
    <w:p w14:paraId="43903995" w14:textId="77777777" w:rsidR="00C86670" w:rsidRPr="0036589A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6589A">
        <w:rPr>
          <w:rFonts w:ascii="Times New Roman" w:hAnsi="Times New Roman" w:cs="Times New Roman"/>
          <w:color w:val="000000" w:themeColor="text1"/>
        </w:rPr>
        <w:t>3. Implementation</w:t>
      </w:r>
    </w:p>
    <w:p w14:paraId="0EFDE033" w14:textId="77777777" w:rsidR="00C86670" w:rsidRPr="0036589A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6589A">
        <w:rPr>
          <w:rFonts w:ascii="Times New Roman" w:hAnsi="Times New Roman" w:cs="Times New Roman"/>
          <w:color w:val="000000" w:themeColor="text1"/>
        </w:rPr>
        <w:t>Linear Search (Unsorted Array)</w:t>
      </w:r>
    </w:p>
    <w:p w14:paraId="3C8EBA8D" w14:textId="77777777" w:rsidR="00C86670" w:rsidRPr="0036589A" w:rsidRDefault="00000000">
      <w:pPr>
        <w:rPr>
          <w:rFonts w:ascii="Times New Roman" w:hAnsi="Times New Roman" w:cs="Times New Roman"/>
          <w:color w:val="000000" w:themeColor="text1"/>
        </w:rPr>
      </w:pPr>
      <w:r w:rsidRPr="0036589A">
        <w:rPr>
          <w:rFonts w:ascii="Times New Roman" w:hAnsi="Times New Roman" w:cs="Times New Roman"/>
          <w:color w:val="000000" w:themeColor="text1"/>
        </w:rPr>
        <w:t>Time Complexity: O(n)</w:t>
      </w:r>
    </w:p>
    <w:p w14:paraId="4A978BA3" w14:textId="77777777" w:rsidR="00C86670" w:rsidRPr="0036589A" w:rsidRDefault="00000000" w:rsidP="0036589A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public static Product </w:t>
      </w:r>
      <w:proofErr w:type="gramStart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linearSearch(</w:t>
      </w:r>
      <w:proofErr w:type="gramEnd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List&lt;Product&gt; products, int targetId) {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for (Product </w:t>
      </w:r>
      <w:proofErr w:type="gramStart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product :</w:t>
      </w:r>
      <w:proofErr w:type="gramEnd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products) {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if (</w:t>
      </w:r>
      <w:proofErr w:type="gramStart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product.productId</w:t>
      </w:r>
      <w:proofErr w:type="gramEnd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== targetId) {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    return product;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</w:t>
      </w:r>
      <w:proofErr w:type="gramStart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}</w:t>
      </w:r>
      <w:proofErr w:type="gramEnd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</w:t>
      </w:r>
      <w:proofErr w:type="gramStart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}</w:t>
      </w:r>
      <w:proofErr w:type="gramEnd"/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return null;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}</w:t>
      </w:r>
    </w:p>
    <w:p w14:paraId="32D4D2F1" w14:textId="77777777" w:rsidR="00C86670" w:rsidRPr="0036589A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6589A">
        <w:rPr>
          <w:rFonts w:ascii="Times New Roman" w:hAnsi="Times New Roman" w:cs="Times New Roman"/>
          <w:color w:val="000000" w:themeColor="text1"/>
        </w:rPr>
        <w:t>Binary Search (Sorted Array by productId)</w:t>
      </w:r>
    </w:p>
    <w:p w14:paraId="29AD4284" w14:textId="77777777" w:rsidR="00C86670" w:rsidRPr="0036589A" w:rsidRDefault="00000000">
      <w:pPr>
        <w:rPr>
          <w:rFonts w:ascii="Times New Roman" w:hAnsi="Times New Roman" w:cs="Times New Roman"/>
          <w:color w:val="000000" w:themeColor="text1"/>
        </w:rPr>
      </w:pPr>
      <w:r w:rsidRPr="0036589A">
        <w:rPr>
          <w:rFonts w:ascii="Times New Roman" w:hAnsi="Times New Roman" w:cs="Times New Roman"/>
          <w:color w:val="000000" w:themeColor="text1"/>
        </w:rPr>
        <w:t>Time Complexity: O(log n)</w:t>
      </w:r>
    </w:p>
    <w:p w14:paraId="76DD890F" w14:textId="77777777" w:rsidR="00C86670" w:rsidRPr="0036589A" w:rsidRDefault="00000000" w:rsidP="0036589A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public static Product binarySearch(List&lt;Product&gt; products, int targetId) {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int low = 0, high = products.size() - 1;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while (low &lt;= high) {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int mid = (low + high) / 2;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Product midProduct = products.get(mid);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if (midProduct.productId == targetId) {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    return midProduct;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} else if (midProduct.productId &lt; targetId) {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    low = mid + 1;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} else {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    high = mid - 1;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}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}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t xml:space="preserve">    return null;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}</w:t>
      </w:r>
    </w:p>
    <w:p w14:paraId="2BDFECC0" w14:textId="77777777" w:rsidR="00C86670" w:rsidRPr="0036589A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6589A">
        <w:rPr>
          <w:rFonts w:ascii="Times New Roman" w:hAnsi="Times New Roman" w:cs="Times New Roman"/>
          <w:color w:val="000000" w:themeColor="text1"/>
        </w:rPr>
        <w:t>4. Analysis</w:t>
      </w:r>
    </w:p>
    <w:p w14:paraId="488A5598" w14:textId="77777777" w:rsidR="00C86670" w:rsidRPr="0036589A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6589A">
        <w:rPr>
          <w:rFonts w:ascii="Times New Roman" w:hAnsi="Times New Roman" w:cs="Times New Roman"/>
          <w:color w:val="000000" w:themeColor="text1"/>
        </w:rPr>
        <w:t>Time Complexity Comparison</w:t>
      </w:r>
    </w:p>
    <w:p w14:paraId="7E028BDF" w14:textId="61004A22" w:rsidR="00C86670" w:rsidRPr="0036589A" w:rsidRDefault="00000000" w:rsidP="0036589A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color w:val="000000" w:themeColor="text1"/>
        </w:rPr>
      </w:pPr>
      <w:r w:rsidRPr="0036589A">
        <w:rPr>
          <w:rFonts w:ascii="Times New Roman" w:hAnsi="Times New Roman" w:cs="Times New Roman"/>
          <w:color w:val="000000" w:themeColor="text1"/>
        </w:rPr>
        <w:t xml:space="preserve">| Algorithm     </w:t>
      </w:r>
      <w:r w:rsidR="0036589A">
        <w:rPr>
          <w:rFonts w:ascii="Times New Roman" w:hAnsi="Times New Roman" w:cs="Times New Roman"/>
          <w:color w:val="000000" w:themeColor="text1"/>
        </w:rPr>
        <w:t xml:space="preserve">   </w:t>
      </w:r>
      <w:r w:rsidRPr="0036589A">
        <w:rPr>
          <w:rFonts w:ascii="Times New Roman" w:hAnsi="Times New Roman" w:cs="Times New Roman"/>
          <w:color w:val="000000" w:themeColor="text1"/>
        </w:rPr>
        <w:t xml:space="preserve"> | Best Case | Average Case | Worst Case |</w:t>
      </w:r>
      <w:r w:rsidRPr="0036589A">
        <w:rPr>
          <w:rFonts w:ascii="Times New Roman" w:hAnsi="Times New Roman" w:cs="Times New Roman"/>
          <w:color w:val="000000" w:themeColor="text1"/>
        </w:rPr>
        <w:br/>
        <w:t>|-----------</w:t>
      </w:r>
      <w:r w:rsidR="0036589A">
        <w:rPr>
          <w:rFonts w:ascii="Times New Roman" w:hAnsi="Times New Roman" w:cs="Times New Roman"/>
          <w:color w:val="000000" w:themeColor="text1"/>
        </w:rPr>
        <w:t>--</w:t>
      </w:r>
      <w:r w:rsidRPr="0036589A">
        <w:rPr>
          <w:rFonts w:ascii="Times New Roman" w:hAnsi="Times New Roman" w:cs="Times New Roman"/>
          <w:color w:val="000000" w:themeColor="text1"/>
        </w:rPr>
        <w:t>----</w:t>
      </w:r>
      <w:r w:rsidR="0036589A">
        <w:rPr>
          <w:rFonts w:ascii="Times New Roman" w:hAnsi="Times New Roman" w:cs="Times New Roman"/>
          <w:color w:val="000000" w:themeColor="text1"/>
        </w:rPr>
        <w:t>--</w:t>
      </w:r>
      <w:r w:rsidRPr="0036589A">
        <w:rPr>
          <w:rFonts w:ascii="Times New Roman" w:hAnsi="Times New Roman" w:cs="Times New Roman"/>
          <w:color w:val="000000" w:themeColor="text1"/>
        </w:rPr>
        <w:t>-|-----</w:t>
      </w:r>
      <w:r w:rsidR="0036589A">
        <w:rPr>
          <w:rFonts w:ascii="Times New Roman" w:hAnsi="Times New Roman" w:cs="Times New Roman"/>
          <w:color w:val="000000" w:themeColor="text1"/>
        </w:rPr>
        <w:t>---</w:t>
      </w:r>
      <w:r w:rsidRPr="0036589A">
        <w:rPr>
          <w:rFonts w:ascii="Times New Roman" w:hAnsi="Times New Roman" w:cs="Times New Roman"/>
          <w:color w:val="000000" w:themeColor="text1"/>
        </w:rPr>
        <w:t>------|-----</w:t>
      </w:r>
      <w:r w:rsidR="0036589A">
        <w:rPr>
          <w:rFonts w:ascii="Times New Roman" w:hAnsi="Times New Roman" w:cs="Times New Roman"/>
          <w:color w:val="000000" w:themeColor="text1"/>
        </w:rPr>
        <w:t>-----</w:t>
      </w:r>
      <w:r w:rsidRPr="0036589A">
        <w:rPr>
          <w:rFonts w:ascii="Times New Roman" w:hAnsi="Times New Roman" w:cs="Times New Roman"/>
          <w:color w:val="000000" w:themeColor="text1"/>
        </w:rPr>
        <w:t>---------|--------</w:t>
      </w:r>
      <w:r w:rsidR="0036589A">
        <w:rPr>
          <w:rFonts w:ascii="Times New Roman" w:hAnsi="Times New Roman" w:cs="Times New Roman"/>
          <w:color w:val="000000" w:themeColor="text1"/>
        </w:rPr>
        <w:t>----</w:t>
      </w:r>
      <w:r w:rsidRPr="0036589A">
        <w:rPr>
          <w:rFonts w:ascii="Times New Roman" w:hAnsi="Times New Roman" w:cs="Times New Roman"/>
          <w:color w:val="000000" w:themeColor="text1"/>
        </w:rPr>
        <w:t>---|</w:t>
      </w:r>
      <w:r w:rsidRPr="0036589A">
        <w:rPr>
          <w:rFonts w:ascii="Times New Roman" w:hAnsi="Times New Roman" w:cs="Times New Roman"/>
          <w:color w:val="000000" w:themeColor="text1"/>
        </w:rPr>
        <w:br/>
        <w:t xml:space="preserve">| Linear Search  | O(1)     </w:t>
      </w:r>
      <w:r w:rsidR="0036589A">
        <w:rPr>
          <w:rFonts w:ascii="Times New Roman" w:hAnsi="Times New Roman" w:cs="Times New Roman"/>
          <w:color w:val="000000" w:themeColor="text1"/>
        </w:rPr>
        <w:t xml:space="preserve">    </w:t>
      </w:r>
      <w:r w:rsidRPr="0036589A">
        <w:rPr>
          <w:rFonts w:ascii="Times New Roman" w:hAnsi="Times New Roman" w:cs="Times New Roman"/>
          <w:color w:val="000000" w:themeColor="text1"/>
        </w:rPr>
        <w:t xml:space="preserve"> | O(n)     </w:t>
      </w:r>
      <w:r w:rsidR="0036589A">
        <w:rPr>
          <w:rFonts w:ascii="Times New Roman" w:hAnsi="Times New Roman" w:cs="Times New Roman"/>
          <w:color w:val="000000" w:themeColor="text1"/>
        </w:rPr>
        <w:t xml:space="preserve">       </w:t>
      </w:r>
      <w:r w:rsidRPr="0036589A">
        <w:rPr>
          <w:rFonts w:ascii="Times New Roman" w:hAnsi="Times New Roman" w:cs="Times New Roman"/>
          <w:color w:val="000000" w:themeColor="text1"/>
        </w:rPr>
        <w:t xml:space="preserve">    | O(n)   </w:t>
      </w:r>
      <w:r w:rsidR="0036589A">
        <w:rPr>
          <w:rFonts w:ascii="Times New Roman" w:hAnsi="Times New Roman" w:cs="Times New Roman"/>
          <w:color w:val="000000" w:themeColor="text1"/>
        </w:rPr>
        <w:t xml:space="preserve">    </w:t>
      </w:r>
      <w:r w:rsidRPr="0036589A">
        <w:rPr>
          <w:rFonts w:ascii="Times New Roman" w:hAnsi="Times New Roman" w:cs="Times New Roman"/>
          <w:color w:val="000000" w:themeColor="text1"/>
        </w:rPr>
        <w:t xml:space="preserve">    |</w:t>
      </w:r>
      <w:r w:rsidRPr="0036589A">
        <w:rPr>
          <w:rFonts w:ascii="Times New Roman" w:hAnsi="Times New Roman" w:cs="Times New Roman"/>
          <w:color w:val="000000" w:themeColor="text1"/>
        </w:rPr>
        <w:br/>
        <w:t xml:space="preserve">| Binary Search  | O(1)   </w:t>
      </w:r>
      <w:r w:rsidR="0036589A">
        <w:rPr>
          <w:rFonts w:ascii="Times New Roman" w:hAnsi="Times New Roman" w:cs="Times New Roman"/>
          <w:color w:val="000000" w:themeColor="text1"/>
        </w:rPr>
        <w:t xml:space="preserve">    </w:t>
      </w:r>
      <w:r w:rsidRPr="0036589A">
        <w:rPr>
          <w:rFonts w:ascii="Times New Roman" w:hAnsi="Times New Roman" w:cs="Times New Roman"/>
          <w:color w:val="000000" w:themeColor="text1"/>
        </w:rPr>
        <w:t xml:space="preserve">   | O(log n)  </w:t>
      </w:r>
      <w:r w:rsidR="0036589A">
        <w:rPr>
          <w:rFonts w:ascii="Times New Roman" w:hAnsi="Times New Roman" w:cs="Times New Roman"/>
          <w:color w:val="000000" w:themeColor="text1"/>
        </w:rPr>
        <w:t xml:space="preserve">     </w:t>
      </w:r>
      <w:r w:rsidRPr="0036589A">
        <w:rPr>
          <w:rFonts w:ascii="Times New Roman" w:hAnsi="Times New Roman" w:cs="Times New Roman"/>
          <w:color w:val="000000" w:themeColor="text1"/>
        </w:rPr>
        <w:t xml:space="preserve">   | O(log n)  </w:t>
      </w:r>
      <w:r w:rsidR="0036589A">
        <w:rPr>
          <w:rFonts w:ascii="Times New Roman" w:hAnsi="Times New Roman" w:cs="Times New Roman"/>
          <w:color w:val="000000" w:themeColor="text1"/>
        </w:rPr>
        <w:t xml:space="preserve"> </w:t>
      </w:r>
      <w:r w:rsidRPr="0036589A">
        <w:rPr>
          <w:rFonts w:ascii="Times New Roman" w:hAnsi="Times New Roman" w:cs="Times New Roman"/>
          <w:color w:val="000000" w:themeColor="text1"/>
        </w:rPr>
        <w:t xml:space="preserve"> |</w:t>
      </w:r>
    </w:p>
    <w:p w14:paraId="42BCDA2E" w14:textId="77777777" w:rsidR="00C86670" w:rsidRPr="0036589A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6589A">
        <w:rPr>
          <w:rFonts w:ascii="Times New Roman" w:hAnsi="Times New Roman" w:cs="Times New Roman"/>
          <w:color w:val="000000" w:themeColor="text1"/>
        </w:rPr>
        <w:t>Suitability for E-commerce Platform</w:t>
      </w:r>
    </w:p>
    <w:p w14:paraId="620AED67" w14:textId="77777777" w:rsidR="00C86670" w:rsidRPr="0036589A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Binary Search is optimal for large datasets due to </w:t>
      </w:r>
      <w:proofErr w:type="gramStart"/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log n) complexity.</w:t>
      </w:r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Requirement: Products must be sorted (e.g., by productId).</w:t>
      </w:r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Linear Search is suitable for small/unsorted datasets but inefficient at scale (O(n)).</w:t>
      </w:r>
    </w:p>
    <w:p w14:paraId="58426853" w14:textId="77777777" w:rsidR="00C86670" w:rsidRPr="0036589A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6589A">
        <w:rPr>
          <w:rFonts w:ascii="Times New Roman" w:hAnsi="Times New Roman" w:cs="Times New Roman"/>
          <w:color w:val="000000" w:themeColor="text1"/>
        </w:rPr>
        <w:t>Trade-offs</w:t>
      </w:r>
    </w:p>
    <w:p w14:paraId="06A9252D" w14:textId="77777777" w:rsidR="00C86670" w:rsidRPr="0036589A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Binary Search: Requires sorted data (adds </w:t>
      </w:r>
      <w:proofErr w:type="gramStart"/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n log n) preprocessing). Ideal for static/rarely updated catalogs.</w:t>
      </w:r>
    </w:p>
    <w:p w14:paraId="2203EDD7" w14:textId="77777777" w:rsidR="00C86670" w:rsidRPr="0036589A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- Linear Search: Simpler, no sorting needed. Use only if data changes frequently and size is small.</w:t>
      </w:r>
    </w:p>
    <w:p w14:paraId="0BC81751" w14:textId="77777777" w:rsidR="00C86670" w:rsidRPr="0036589A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6589A">
        <w:rPr>
          <w:rFonts w:ascii="Times New Roman" w:hAnsi="Times New Roman" w:cs="Times New Roman"/>
          <w:color w:val="000000" w:themeColor="text1"/>
        </w:rPr>
        <w:t>Output Demonstration</w:t>
      </w:r>
    </w:p>
    <w:p w14:paraId="16333979" w14:textId="77777777" w:rsidR="00C86670" w:rsidRPr="0036589A" w:rsidRDefault="00000000" w:rsidP="0036589A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6589A">
        <w:rPr>
          <w:rFonts w:ascii="Times New Roman" w:hAnsi="Times New Roman" w:cs="Times New Roman"/>
          <w:b w:val="0"/>
          <w:bCs w:val="0"/>
          <w:color w:val="000000" w:themeColor="text1"/>
        </w:rPr>
        <w:t>List&lt;Product&gt; productsUnsorted = new ArrayList&lt;&gt;(Arrays.asList(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</w:rPr>
        <w:br/>
        <w:t xml:space="preserve">    new Product(101, "Laptop", "Electronics"),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</w:rPr>
        <w:br/>
        <w:t xml:space="preserve">    new Product(102, "Desk Chair", "Furniture"),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</w:rPr>
        <w:br/>
        <w:t xml:space="preserve">    new Product(100, "Smartphone", "Electronics"),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</w:rPr>
        <w:br/>
        <w:t xml:space="preserve">    new Product(103, "Coffee Mug", "Kitchen")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</w:rPr>
        <w:br/>
        <w:t>));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</w:rPr>
        <w:br/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</w:rPr>
        <w:br/>
        <w:t>// Sort for binary search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</w:rPr>
        <w:br/>
        <w:t>productsUnsorted.sort(Comparator.comparingInt(p -&gt; p.productId));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</w:rPr>
        <w:br/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</w:rPr>
        <w:br/>
        <w:t>System.out.println("Linear Search (ID 100): " + linearSearch(productsUnsorted, 100));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</w:rPr>
        <w:br/>
        <w:t>System.out.println("Binary Search (ID 100): " + binarySearch(productsUnsorted, 100));</w:t>
      </w:r>
      <w:r w:rsidRPr="0036589A">
        <w:rPr>
          <w:rFonts w:ascii="Times New Roman" w:hAnsi="Times New Roman" w:cs="Times New Roman"/>
          <w:b w:val="0"/>
          <w:bCs w:val="0"/>
          <w:color w:val="000000" w:themeColor="text1"/>
        </w:rPr>
        <w:br/>
        <w:t xml:space="preserve">System.out.println("Binary Search (ID 999): " + </w:t>
      </w:r>
      <w:proofErr w:type="spellStart"/>
      <w:r w:rsidRPr="0036589A">
        <w:rPr>
          <w:rFonts w:ascii="Times New Roman" w:hAnsi="Times New Roman" w:cs="Times New Roman"/>
          <w:b w:val="0"/>
          <w:bCs w:val="0"/>
          <w:color w:val="000000" w:themeColor="text1"/>
        </w:rPr>
        <w:t>binarySearch</w:t>
      </w:r>
      <w:proofErr w:type="spellEnd"/>
      <w:r w:rsidRPr="0036589A">
        <w:rPr>
          <w:rFonts w:ascii="Times New Roman" w:hAnsi="Times New Roman" w:cs="Times New Roman"/>
          <w:b w:val="0"/>
          <w:bCs w:val="0"/>
          <w:color w:val="000000" w:themeColor="text1"/>
        </w:rPr>
        <w:t>(</w:t>
      </w:r>
      <w:proofErr w:type="spellStart"/>
      <w:r w:rsidRPr="0036589A">
        <w:rPr>
          <w:rFonts w:ascii="Times New Roman" w:hAnsi="Times New Roman" w:cs="Times New Roman"/>
          <w:b w:val="0"/>
          <w:bCs w:val="0"/>
          <w:color w:val="000000" w:themeColor="text1"/>
        </w:rPr>
        <w:t>productsUnsorted</w:t>
      </w:r>
      <w:proofErr w:type="spellEnd"/>
      <w:r w:rsidRPr="0036589A">
        <w:rPr>
          <w:rFonts w:ascii="Times New Roman" w:hAnsi="Times New Roman" w:cs="Times New Roman"/>
          <w:b w:val="0"/>
          <w:bCs w:val="0"/>
          <w:color w:val="000000" w:themeColor="text1"/>
        </w:rPr>
        <w:t>, 999));</w:t>
      </w:r>
    </w:p>
    <w:p w14:paraId="523217D9" w14:textId="77777777" w:rsidR="0036589A" w:rsidRPr="0036589A" w:rsidRDefault="0036589A" w:rsidP="0036589A"/>
    <w:p w14:paraId="46308F87" w14:textId="77777777" w:rsidR="00C86670" w:rsidRPr="0036589A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36589A">
        <w:rPr>
          <w:rFonts w:ascii="Times New Roman" w:hAnsi="Times New Roman" w:cs="Times New Roman"/>
          <w:color w:val="000000" w:themeColor="text1"/>
        </w:rPr>
        <w:t>Output</w:t>
      </w:r>
    </w:p>
    <w:p w14:paraId="4FFF0D34" w14:textId="77777777" w:rsidR="00C86670" w:rsidRPr="0036589A" w:rsidRDefault="00000000" w:rsidP="0036589A">
      <w:pPr>
        <w:pStyle w:val="IntenseQuote"/>
        <w:pBdr>
          <w:bottom w:val="none" w:sz="0" w:space="0" w:color="auto"/>
        </w:pBdr>
        <w:rPr>
          <w:rFonts w:ascii="Times New Roman" w:hAnsi="Times New Roman" w:cs="Times New Roman"/>
          <w:color w:val="000000" w:themeColor="text1"/>
        </w:rPr>
      </w:pPr>
      <w:r w:rsidRPr="0036589A">
        <w:rPr>
          <w:rFonts w:ascii="Times New Roman" w:hAnsi="Times New Roman" w:cs="Times New Roman"/>
          <w:color w:val="000000" w:themeColor="text1"/>
        </w:rPr>
        <w:t>Linear Search (ID 100): ID: 100, Name: 'Smartphone', Category: 'Electronics'</w:t>
      </w:r>
      <w:r w:rsidRPr="0036589A">
        <w:rPr>
          <w:rFonts w:ascii="Times New Roman" w:hAnsi="Times New Roman" w:cs="Times New Roman"/>
          <w:color w:val="000000" w:themeColor="text1"/>
        </w:rPr>
        <w:br/>
        <w:t>Binary Search (ID 100): ID: 100, Name: 'Smartphone', Category: 'Electronics'</w:t>
      </w:r>
      <w:r w:rsidRPr="0036589A">
        <w:rPr>
          <w:rFonts w:ascii="Times New Roman" w:hAnsi="Times New Roman" w:cs="Times New Roman"/>
          <w:color w:val="000000" w:themeColor="text1"/>
        </w:rPr>
        <w:br/>
        <w:t>Binary Search (ID 999): null</w:t>
      </w:r>
    </w:p>
    <w:p w14:paraId="06AA5198" w14:textId="77777777" w:rsidR="00C86670" w:rsidRPr="0036589A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6589A">
        <w:rPr>
          <w:rFonts w:ascii="Times New Roman" w:hAnsi="Times New Roman" w:cs="Times New Roman"/>
          <w:color w:val="000000" w:themeColor="text1"/>
        </w:rPr>
        <w:t>Conclusion</w:t>
      </w:r>
    </w:p>
    <w:p w14:paraId="4F08F58E" w14:textId="77777777" w:rsidR="00C86670" w:rsidRPr="0036589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For an e-commerce platform:</w:t>
      </w:r>
    </w:p>
    <w:p w14:paraId="25C1316A" w14:textId="62C839F5" w:rsidR="00C86670" w:rsidRPr="0036589A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Use Binary Search for large product catalogs to ensure fast searches.</w:t>
      </w:r>
    </w:p>
    <w:p w14:paraId="7F916767" w14:textId="36645DBF" w:rsidR="00C86670" w:rsidRPr="0036589A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Maintain sorted order (e.g., during product updates).</w:t>
      </w:r>
    </w:p>
    <w:p w14:paraId="0838C798" w14:textId="436D37E3" w:rsidR="00C86670" w:rsidRPr="0036589A" w:rsidRDefault="00000000">
      <w:pPr>
        <w:pStyle w:val="ListBulle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Avoid Linear Search except for trivial use cases.</w:t>
      </w:r>
    </w:p>
    <w:p w14:paraId="054DB85C" w14:textId="77777777" w:rsidR="00C86670" w:rsidRPr="0036589A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89A">
        <w:rPr>
          <w:rFonts w:ascii="Times New Roman" w:hAnsi="Times New Roman" w:cs="Times New Roman"/>
          <w:color w:val="000000" w:themeColor="text1"/>
          <w:sz w:val="24"/>
          <w:szCs w:val="24"/>
        </w:rPr>
        <w:t>Optimization Tip: For dynamic datasets, combine binary search with efficient sorting (e.g., use a TreeMap or custom comparator with sorted collections).</w:t>
      </w:r>
    </w:p>
    <w:sectPr w:rsidR="00C86670" w:rsidRPr="003658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4113304">
    <w:abstractNumId w:val="8"/>
  </w:num>
  <w:num w:numId="2" w16cid:durableId="617107173">
    <w:abstractNumId w:val="6"/>
  </w:num>
  <w:num w:numId="3" w16cid:durableId="875701636">
    <w:abstractNumId w:val="5"/>
  </w:num>
  <w:num w:numId="4" w16cid:durableId="1240406892">
    <w:abstractNumId w:val="4"/>
  </w:num>
  <w:num w:numId="5" w16cid:durableId="1362853709">
    <w:abstractNumId w:val="7"/>
  </w:num>
  <w:num w:numId="6" w16cid:durableId="622158107">
    <w:abstractNumId w:val="3"/>
  </w:num>
  <w:num w:numId="7" w16cid:durableId="1690328464">
    <w:abstractNumId w:val="2"/>
  </w:num>
  <w:num w:numId="8" w16cid:durableId="87964217">
    <w:abstractNumId w:val="1"/>
  </w:num>
  <w:num w:numId="9" w16cid:durableId="84379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589A"/>
    <w:rsid w:val="00972B32"/>
    <w:rsid w:val="00AA1D8D"/>
    <w:rsid w:val="00B47730"/>
    <w:rsid w:val="00C8667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C79356"/>
  <w14:defaultImageDpi w14:val="300"/>
  <w15:docId w15:val="{5784E826-58EB-42A6-84B9-05EFDFD1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kesava prabha</cp:lastModifiedBy>
  <cp:revision>2</cp:revision>
  <dcterms:created xsi:type="dcterms:W3CDTF">2025-06-22T07:45:00Z</dcterms:created>
  <dcterms:modified xsi:type="dcterms:W3CDTF">2025-06-22T07:45:00Z</dcterms:modified>
  <cp:category/>
</cp:coreProperties>
</file>